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F2733" w14:textId="77777777" w:rsidR="00416104" w:rsidRDefault="00000000">
      <w:pPr>
        <w:pStyle w:val="Ttulo1"/>
        <w:jc w:val="center"/>
      </w:pPr>
      <w:r>
        <w:rPr>
          <w:color w:val="000000"/>
        </w:rPr>
        <w:t>Pesquisa sobre GitHub e suas Funcionalidades</w:t>
      </w:r>
    </w:p>
    <w:p w14:paraId="761F9582" w14:textId="77777777" w:rsidR="00416104" w:rsidRPr="00C87CF4" w:rsidRDefault="00000000" w:rsidP="00C87CF4">
      <w:pPr>
        <w:pStyle w:val="Ttulo2"/>
        <w:rPr>
          <w:color w:val="000000" w:themeColor="text1"/>
        </w:rPr>
      </w:pPr>
      <w:r w:rsidRPr="00C87CF4">
        <w:rPr>
          <w:color w:val="000000" w:themeColor="text1"/>
        </w:rPr>
        <w:t>O que é GitHub</w:t>
      </w:r>
    </w:p>
    <w:p w14:paraId="34B78F18" w14:textId="77777777" w:rsidR="00416104" w:rsidRDefault="00000000" w:rsidP="00C87CF4">
      <w:r>
        <w:t xml:space="preserve">O GitHub é </w:t>
      </w:r>
      <w:proofErr w:type="spellStart"/>
      <w:r>
        <w:t>uma</w:t>
      </w:r>
      <w:proofErr w:type="spellEnd"/>
      <w:r>
        <w:t xml:space="preserve"> plataforma de hospedagem de código-fonte e arquivos com controle de versão usando o Git. Ele é amplamente utilizado por desenvolvedores para colaboração em projetos de software, permitindo armazenar, gerenciar e compartilhar código de maneira eficiente.</w:t>
      </w:r>
    </w:p>
    <w:p w14:paraId="00F950BB" w14:textId="77777777" w:rsidR="00416104" w:rsidRPr="00C87CF4" w:rsidRDefault="00000000" w:rsidP="00C87CF4">
      <w:pPr>
        <w:pStyle w:val="Ttulo2"/>
        <w:rPr>
          <w:color w:val="000000" w:themeColor="text1"/>
        </w:rPr>
      </w:pPr>
      <w:r w:rsidRPr="00C87CF4">
        <w:rPr>
          <w:color w:val="000000" w:themeColor="text1"/>
        </w:rPr>
        <w:t>Repositórios</w:t>
      </w:r>
    </w:p>
    <w:p w14:paraId="779AD492" w14:textId="77777777" w:rsidR="00416104" w:rsidRDefault="00000000" w:rsidP="00C87CF4">
      <w:r>
        <w:t>Um repositório é onde os arquivos do projeto ficam armazenados dentro do GitHub. Ele pode ser público ou privado e contém todo o histórico de versões do projeto.</w:t>
      </w:r>
    </w:p>
    <w:p w14:paraId="09D9DF8D" w14:textId="77777777" w:rsidR="00416104" w:rsidRPr="00C87CF4" w:rsidRDefault="00000000" w:rsidP="00C87CF4">
      <w:pPr>
        <w:pStyle w:val="Ttulo2"/>
        <w:rPr>
          <w:color w:val="000000" w:themeColor="text1"/>
        </w:rPr>
      </w:pPr>
      <w:r w:rsidRPr="00C87CF4">
        <w:rPr>
          <w:color w:val="000000" w:themeColor="text1"/>
        </w:rPr>
        <w:t>Commit</w:t>
      </w:r>
    </w:p>
    <w:p w14:paraId="0661E2A4" w14:textId="77777777" w:rsidR="00416104" w:rsidRDefault="00000000" w:rsidP="00C87CF4">
      <w:r>
        <w:t>Um commit é a ação de salvar alterações feitas nos arquivos do repositório. Ele registra uma versão específica do projeto, incluindo uma mensagem que descreve as mudanças realizadas.</w:t>
      </w:r>
    </w:p>
    <w:p w14:paraId="74406CD1" w14:textId="77777777" w:rsidR="00416104" w:rsidRPr="00C87CF4" w:rsidRDefault="00000000" w:rsidP="00C87CF4">
      <w:pPr>
        <w:pStyle w:val="Ttulo2"/>
        <w:rPr>
          <w:color w:val="000000" w:themeColor="text1"/>
        </w:rPr>
      </w:pPr>
      <w:r w:rsidRPr="00C87CF4">
        <w:rPr>
          <w:color w:val="000000" w:themeColor="text1"/>
        </w:rPr>
        <w:t>Fetch</w:t>
      </w:r>
    </w:p>
    <w:p w14:paraId="669B7374" w14:textId="77777777" w:rsidR="00416104" w:rsidRDefault="00000000" w:rsidP="00C87CF4">
      <w:r>
        <w:t>O comando fetch baixa as alterações mais recentes de um repositório remoto, mas não as integra automaticamente ao seu repositório local. Serve para atualizar as informações de branches e commits remotos.</w:t>
      </w:r>
    </w:p>
    <w:p w14:paraId="74A907C6" w14:textId="77777777" w:rsidR="00416104" w:rsidRPr="00C87CF4" w:rsidRDefault="00000000" w:rsidP="00C87CF4">
      <w:pPr>
        <w:pStyle w:val="Ttulo2"/>
        <w:rPr>
          <w:color w:val="000000" w:themeColor="text1"/>
        </w:rPr>
      </w:pPr>
      <w:r w:rsidRPr="00C87CF4">
        <w:rPr>
          <w:color w:val="000000" w:themeColor="text1"/>
        </w:rPr>
        <w:t>Pull</w:t>
      </w:r>
    </w:p>
    <w:p w14:paraId="139C2095" w14:textId="77777777" w:rsidR="00416104" w:rsidRDefault="00000000" w:rsidP="00C87CF4">
      <w:r>
        <w:t>O comando pull baixa as atualizações do repositório remoto e as integra automaticamente ao repositório local, unindo as mudanças ao seu trabalho atual.</w:t>
      </w:r>
    </w:p>
    <w:p w14:paraId="679AAC19" w14:textId="77777777" w:rsidR="00416104" w:rsidRPr="00C87CF4" w:rsidRDefault="00000000" w:rsidP="00C87CF4">
      <w:pPr>
        <w:pStyle w:val="Ttulo2"/>
        <w:rPr>
          <w:color w:val="000000" w:themeColor="text1"/>
        </w:rPr>
      </w:pPr>
      <w:r w:rsidRPr="00C87CF4">
        <w:rPr>
          <w:color w:val="000000" w:themeColor="text1"/>
        </w:rPr>
        <w:t>Push</w:t>
      </w:r>
    </w:p>
    <w:p w14:paraId="33C92F39" w14:textId="77777777" w:rsidR="00416104" w:rsidRDefault="00000000" w:rsidP="00C87CF4">
      <w:r>
        <w:t>O comando push envia as alterações realizadas localmente para o repositório remoto, atualizando o projeto compartilhado com outros colaboradores.</w:t>
      </w:r>
    </w:p>
    <w:p w14:paraId="48256603" w14:textId="77777777" w:rsidR="00416104" w:rsidRPr="00C87CF4" w:rsidRDefault="00000000" w:rsidP="00C87CF4">
      <w:pPr>
        <w:pStyle w:val="Ttulo2"/>
        <w:rPr>
          <w:color w:val="000000" w:themeColor="text1"/>
        </w:rPr>
      </w:pPr>
      <w:r w:rsidRPr="00C87CF4">
        <w:rPr>
          <w:color w:val="000000" w:themeColor="text1"/>
        </w:rPr>
        <w:t>Repositórios Públicos</w:t>
      </w:r>
    </w:p>
    <w:p w14:paraId="5DC765CB" w14:textId="77777777" w:rsidR="00416104" w:rsidRDefault="00000000" w:rsidP="00C87CF4">
      <w:r>
        <w:t>Um repositório público é visível para qualquer pessoa na internet. Ele é usado quando o objetivo é compartilhar o projeto de forma aberta, permitindo que outros possam visualizar, copiar e até contribuir.</w:t>
      </w:r>
    </w:p>
    <w:sectPr w:rsidR="004161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0848325">
    <w:abstractNumId w:val="8"/>
  </w:num>
  <w:num w:numId="2" w16cid:durableId="1634604732">
    <w:abstractNumId w:val="6"/>
  </w:num>
  <w:num w:numId="3" w16cid:durableId="788937650">
    <w:abstractNumId w:val="5"/>
  </w:num>
  <w:num w:numId="4" w16cid:durableId="1014305923">
    <w:abstractNumId w:val="4"/>
  </w:num>
  <w:num w:numId="5" w16cid:durableId="1235701524">
    <w:abstractNumId w:val="7"/>
  </w:num>
  <w:num w:numId="6" w16cid:durableId="1787851233">
    <w:abstractNumId w:val="3"/>
  </w:num>
  <w:num w:numId="7" w16cid:durableId="1265260531">
    <w:abstractNumId w:val="2"/>
  </w:num>
  <w:num w:numId="8" w16cid:durableId="871578233">
    <w:abstractNumId w:val="1"/>
  </w:num>
  <w:num w:numId="9" w16cid:durableId="100146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6104"/>
    <w:rsid w:val="00AA1D8D"/>
    <w:rsid w:val="00B47730"/>
    <w:rsid w:val="00B62FAF"/>
    <w:rsid w:val="00C87CF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7F5FA6"/>
  <w14:defaultImageDpi w14:val="300"/>
  <w15:docId w15:val="{F585C7D9-BEA9-4DC6-8173-70A03F99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Aluno Tarde</cp:lastModifiedBy>
  <cp:revision>2</cp:revision>
  <dcterms:created xsi:type="dcterms:W3CDTF">2025-08-20T19:34:00Z</dcterms:created>
  <dcterms:modified xsi:type="dcterms:W3CDTF">2025-08-20T19:34:00Z</dcterms:modified>
  <cp:category/>
</cp:coreProperties>
</file>